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8B506" w14:textId="77777777" w:rsidR="004E2E7E" w:rsidRDefault="00000000">
      <w:pPr>
        <w:pStyle w:val="Titre"/>
      </w:pPr>
      <w:r>
        <w:t>📖 Documentation Utilisateur</w:t>
      </w:r>
    </w:p>
    <w:p w14:paraId="7FC57720" w14:textId="77777777" w:rsidR="004E2E7E" w:rsidRDefault="00000000">
      <w:pPr>
        <w:pStyle w:val="Titre1"/>
      </w:pPr>
      <w:r>
        <w:t>👋 Introduction</w:t>
      </w:r>
    </w:p>
    <w:p w14:paraId="5577FF8F" w14:textId="77777777" w:rsidR="004E2E7E" w:rsidRDefault="00000000">
      <w:r>
        <w:t>Ce guide vous accompagne dans l’utilisation des machines virtuelles via VMware Fusion.</w:t>
      </w:r>
    </w:p>
    <w:p w14:paraId="7793F13B" w14:textId="77777777" w:rsidR="004E2E7E" w:rsidRDefault="00000000">
      <w:pPr>
        <w:pStyle w:val="Titre1"/>
      </w:pPr>
      <w:r>
        <w:t>🧑‍💼 Accès aux Machines Virtuelles</w:t>
      </w:r>
    </w:p>
    <w:p w14:paraId="019A4DF0" w14:textId="77777777" w:rsidR="004E2E7E" w:rsidRDefault="00000000">
      <w:r>
        <w:t>🪟 Windows</w:t>
      </w:r>
    </w:p>
    <w:p w14:paraId="17AC9A13" w14:textId="77777777" w:rsidR="004E2E7E" w:rsidRDefault="00000000">
      <w:r>
        <w:t>- Ouvrez VMware Fusion.</w:t>
      </w:r>
    </w:p>
    <w:p w14:paraId="539F92FC" w14:textId="77777777" w:rsidR="004E2E7E" w:rsidRDefault="00000000">
      <w:r>
        <w:t>- Sélectionnez la VM Windows &gt; Cliquez sur « Démarrer ».</w:t>
      </w:r>
    </w:p>
    <w:p w14:paraId="2BD6A8D9" w14:textId="77777777" w:rsidR="004E2E7E" w:rsidRDefault="00000000">
      <w:r>
        <w:t>- Identifiants :</w:t>
      </w:r>
    </w:p>
    <w:p w14:paraId="65186026" w14:textId="77777777" w:rsidR="004E2E7E" w:rsidRDefault="00000000">
      <w:r>
        <w:t xml:space="preserve">  • Nom d'utilisateur : Compta</w:t>
      </w:r>
    </w:p>
    <w:p w14:paraId="732D9168" w14:textId="77777777" w:rsidR="004E2E7E" w:rsidRDefault="00000000">
      <w:r>
        <w:t xml:space="preserve">  • Mot de passe : azerty95</w:t>
      </w:r>
    </w:p>
    <w:p w14:paraId="3630296F" w14:textId="77777777" w:rsidR="004E2E7E" w:rsidRDefault="00000000">
      <w:r>
        <w:t>- Lancez le logiciel de comptabilité.</w:t>
      </w:r>
    </w:p>
    <w:p w14:paraId="70B25B51" w14:textId="77777777" w:rsidR="004E2E7E" w:rsidRDefault="00000000">
      <w:r>
        <w:t>🐧 Linux</w:t>
      </w:r>
    </w:p>
    <w:p w14:paraId="05662405" w14:textId="77777777" w:rsidR="004E2E7E" w:rsidRDefault="00000000">
      <w:r>
        <w:t>- Ouvrez VMware Fusion.</w:t>
      </w:r>
    </w:p>
    <w:p w14:paraId="3A809561" w14:textId="77777777" w:rsidR="004E2E7E" w:rsidRDefault="00000000">
      <w:r>
        <w:t>- Sélectionnez la VM Linux &gt; Cliquez sur « Démarrer ».</w:t>
      </w:r>
    </w:p>
    <w:p w14:paraId="71EF819A" w14:textId="77777777" w:rsidR="004E2E7E" w:rsidRDefault="00000000">
      <w:r>
        <w:t>- Identifiants :</w:t>
      </w:r>
    </w:p>
    <w:p w14:paraId="0C4BE935" w14:textId="77777777" w:rsidR="004E2E7E" w:rsidRDefault="00000000">
      <w:r>
        <w:t xml:space="preserve">  • Nom d'utilisateur : IT</w:t>
      </w:r>
    </w:p>
    <w:p w14:paraId="573E5E42" w14:textId="77777777" w:rsidR="004E2E7E" w:rsidRDefault="00000000">
      <w:r>
        <w:t xml:space="preserve">  • Mot de passe : azerty123456&amp;</w:t>
      </w:r>
    </w:p>
    <w:p w14:paraId="0EB2F92C" w14:textId="77777777" w:rsidR="004E2E7E" w:rsidRDefault="00000000">
      <w:r>
        <w:t>- Lancez le logiciel métier sous Linux.</w:t>
      </w:r>
    </w:p>
    <w:p w14:paraId="030DD5BE" w14:textId="77777777" w:rsidR="004E2E7E" w:rsidRDefault="00000000">
      <w:pPr>
        <w:pStyle w:val="Titre1"/>
      </w:pPr>
      <w:r>
        <w:t>🖱️ Gestion des Machines Virtuelles</w:t>
      </w:r>
    </w:p>
    <w:p w14:paraId="44CD9BCF" w14:textId="77777777" w:rsidR="004E2E7E" w:rsidRDefault="00000000">
      <w:r>
        <w:t>- Démarrage : Dans VMware Fusion, cliquez sur la VM &gt; « Démarrer »</w:t>
      </w:r>
    </w:p>
    <w:p w14:paraId="1EDF407A" w14:textId="77777777" w:rsidR="004E2E7E" w:rsidRDefault="00000000">
      <w:r>
        <w:t>- Arrêt : Menu VM &gt; « Arrêter »</w:t>
      </w:r>
    </w:p>
    <w:p w14:paraId="75B93E7E" w14:textId="77777777" w:rsidR="004E2E7E" w:rsidRDefault="00000000">
      <w:r>
        <w:t>- Redémarrage :</w:t>
      </w:r>
    </w:p>
    <w:p w14:paraId="5E9F4E20" w14:textId="77777777" w:rsidR="004E2E7E" w:rsidRDefault="00000000">
      <w:r>
        <w:t xml:space="preserve">  - Linux : Terminal &gt; sudo reboot now</w:t>
      </w:r>
    </w:p>
    <w:p w14:paraId="2085001D" w14:textId="77777777" w:rsidR="004E2E7E" w:rsidRDefault="00000000">
      <w:r>
        <w:t xml:space="preserve">  - Windows : Menu démarrer &gt; Redémarrer</w:t>
      </w:r>
    </w:p>
    <w:p w14:paraId="29620DE3" w14:textId="77777777" w:rsidR="004E2E7E" w:rsidRDefault="00000000">
      <w:pPr>
        <w:pStyle w:val="Titre1"/>
      </w:pPr>
      <w:r>
        <w:lastRenderedPageBreak/>
        <w:t>🧠 Bonnes Pratiques</w:t>
      </w:r>
    </w:p>
    <w:p w14:paraId="31BB7D88" w14:textId="77777777" w:rsidR="004E2E7E" w:rsidRDefault="00000000">
      <w:r>
        <w:t>- Sauvegardez régulièrement vos fichiers (disque externe ou cloud).</w:t>
      </w:r>
    </w:p>
    <w:p w14:paraId="00CB8980" w14:textId="77777777" w:rsidR="004E2E7E" w:rsidRDefault="00000000">
      <w:r>
        <w:t>- Mettez à jour vos systèmes :</w:t>
      </w:r>
    </w:p>
    <w:p w14:paraId="1B66A4BB" w14:textId="77777777" w:rsidR="004E2E7E" w:rsidRDefault="00000000">
      <w:r>
        <w:t xml:space="preserve">  - Windows : Mises à jour automatiques activées.</w:t>
      </w:r>
    </w:p>
    <w:p w14:paraId="4BCA5A5F" w14:textId="77777777" w:rsidR="004E2E7E" w:rsidRDefault="00000000">
      <w:r>
        <w:t xml:space="preserve">  - Linux : Terminal &gt; sudo apt update &amp; sudo apt upgrade</w:t>
      </w:r>
    </w:p>
    <w:p w14:paraId="2CF9DBF2" w14:textId="77777777" w:rsidR="004E2E7E" w:rsidRDefault="00000000">
      <w:r>
        <w:t>- Sécurité :</w:t>
      </w:r>
    </w:p>
    <w:p w14:paraId="0877A497" w14:textId="77777777" w:rsidR="004E2E7E" w:rsidRDefault="00000000">
      <w:r>
        <w:t xml:space="preserve">  - Ne partagez jamais vos identifiants.</w:t>
      </w:r>
    </w:p>
    <w:p w14:paraId="70F1E7E1" w14:textId="77777777" w:rsidR="004E2E7E" w:rsidRDefault="00000000">
      <w:r>
        <w:t xml:space="preserve">  - N’installez pas de logiciels non autorisés.</w:t>
      </w:r>
    </w:p>
    <w:p w14:paraId="0B599755" w14:textId="77777777" w:rsidR="004E2E7E" w:rsidRDefault="00000000">
      <w:pPr>
        <w:pStyle w:val="Titre1"/>
      </w:pPr>
      <w:r>
        <w:t>🆘 Support Technique</w:t>
      </w:r>
    </w:p>
    <w:p w14:paraId="070F3D46" w14:textId="77777777" w:rsidR="004E2E7E" w:rsidRDefault="00000000">
      <w:r>
        <w:t>Problèmes fréquents :</w:t>
      </w:r>
    </w:p>
    <w:p w14:paraId="6EAE4C0B" w14:textId="77777777" w:rsidR="004E2E7E" w:rsidRDefault="00000000">
      <w:r>
        <w:t>- Connexion Microsoft : Utilisez OOBE\BYPASSNRO.</w:t>
      </w:r>
    </w:p>
    <w:p w14:paraId="2FA822E1" w14:textId="77777777" w:rsidR="004E2E7E" w:rsidRDefault="00000000">
      <w:r>
        <w:t>- Erreur d’installation Ubuntu : Refaire sudo apt install ubuntu-desktop.</w:t>
      </w:r>
    </w:p>
    <w:p w14:paraId="604EE655" w14:textId="77777777" w:rsidR="004E2E7E" w:rsidRDefault="00000000">
      <w:r>
        <w:t>- Mauvais ISO : Vérifiez que vous utilisez la bonne version (ARM/Mac, AMD/PC).</w:t>
      </w:r>
    </w:p>
    <w:p w14:paraId="4DE7277D" w14:textId="77777777" w:rsidR="004E2E7E" w:rsidRDefault="00000000">
      <w:r>
        <w:t>📞 Contact : support@entreprise.com ou 01 23 45 67 89</w:t>
      </w:r>
    </w:p>
    <w:p w14:paraId="37E2D3BB" w14:textId="77777777" w:rsidR="004E2E7E" w:rsidRDefault="00000000">
      <w:pPr>
        <w:pStyle w:val="Titre1"/>
      </w:pPr>
      <w:r>
        <w:t>✅ Conclusion</w:t>
      </w:r>
    </w:p>
    <w:p w14:paraId="13E1874D" w14:textId="77777777" w:rsidR="004E2E7E" w:rsidRDefault="00000000">
      <w:r>
        <w:t>VMware Fusion permet une utilisation fluide des systèmes Linux et Windows selon vos besoins professionnels.</w:t>
      </w:r>
    </w:p>
    <w:p w14:paraId="4E104AB2" w14:textId="77777777" w:rsidR="00C50B63" w:rsidRDefault="00000000">
      <w:pPr>
        <w:pStyle w:val="Titre2"/>
      </w:pPr>
      <w:r>
        <w:t>🛠️ Commandes Utiles (Linux)</w:t>
      </w:r>
    </w:p>
    <w:p w14:paraId="620E7191" w14:textId="77777777" w:rsidR="00C50B63" w:rsidRDefault="00000000">
      <w:r>
        <w:t>• Mise à jour système : sudo apt update &amp;&amp; sudo apt upgrade</w:t>
      </w:r>
      <w:r>
        <w:br/>
        <w:t>• Installation de l’environnement graphique : sudo apt install ubuntu-desktop</w:t>
      </w:r>
      <w:r>
        <w:br/>
        <w:t>• Redémarrage : sudo reboot now</w:t>
      </w:r>
      <w:r>
        <w:br/>
        <w:t>• Pare-feu : sudo apt install iptables</w:t>
      </w:r>
    </w:p>
    <w:p w14:paraId="5F27BEE3" w14:textId="77777777" w:rsidR="00C50B63" w:rsidRDefault="00000000">
      <w:pPr>
        <w:pStyle w:val="Titre2"/>
      </w:pPr>
      <w:r>
        <w:t>📅 Organisation Hebdomadaire</w:t>
      </w:r>
    </w:p>
    <w:p w14:paraId="12D2E3EF" w14:textId="77777777" w:rsidR="00C50B63" w:rsidRDefault="00000000">
      <w:r>
        <w:t>• Lundi &amp; Mardi : Utilisation des VMs Linux par l’équipe technique.</w:t>
      </w:r>
      <w:r>
        <w:br/>
        <w:t>• Mercredi à Vendredi : Utilisation des VMs Windows pour la comptabilité.</w:t>
      </w:r>
    </w:p>
    <w:p w14:paraId="3F7EF6A8" w14:textId="77777777" w:rsidR="00C50B63" w:rsidRDefault="00000000">
      <w:pPr>
        <w:pStyle w:val="Titre2"/>
      </w:pPr>
      <w:r>
        <w:t>📉 Limitations &amp; Conseils</w:t>
      </w:r>
    </w:p>
    <w:p w14:paraId="36A556B2" w14:textId="0A134F34" w:rsidR="00437CFC" w:rsidRDefault="00000000">
      <w:r>
        <w:t xml:space="preserve">• Ne </w:t>
      </w:r>
      <w:proofErr w:type="gramStart"/>
      <w:r>
        <w:t>pas</w:t>
      </w:r>
      <w:proofErr w:type="gramEnd"/>
      <w:r>
        <w:t xml:space="preserve"> faire tourner plusieurs VMs simultanément sur une seule machine physique.</w:t>
      </w:r>
      <w:r>
        <w:br/>
        <w:t>• Fermer les applications inutiles pour améliorer la fluidité.</w:t>
      </w:r>
      <w:r>
        <w:br/>
        <w:t xml:space="preserve">• Évitez les coupures brutales (utilisez le menu </w:t>
      </w:r>
      <w:proofErr w:type="gramStart"/>
      <w:r>
        <w:t>pour</w:t>
      </w:r>
      <w:proofErr w:type="gramEnd"/>
      <w:r>
        <w:t xml:space="preserve"> </w:t>
      </w:r>
      <w:proofErr w:type="spellStart"/>
      <w:r>
        <w:t>éteindre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redémarrer</w:t>
      </w:r>
      <w:proofErr w:type="spellEnd"/>
      <w:r>
        <w:t xml:space="preserve"> </w:t>
      </w:r>
      <w:proofErr w:type="spellStart"/>
      <w:r>
        <w:t>proprement</w:t>
      </w:r>
      <w:proofErr w:type="spellEnd"/>
      <w:r>
        <w:t>).</w:t>
      </w:r>
    </w:p>
    <w:sectPr w:rsidR="00437CF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2BDCA" w14:textId="77777777" w:rsidR="003671CD" w:rsidRDefault="003671CD" w:rsidP="00437CFC">
      <w:pPr>
        <w:spacing w:after="0" w:line="240" w:lineRule="auto"/>
      </w:pPr>
      <w:r>
        <w:separator/>
      </w:r>
    </w:p>
  </w:endnote>
  <w:endnote w:type="continuationSeparator" w:id="0">
    <w:p w14:paraId="0B76333E" w14:textId="77777777" w:rsidR="003671CD" w:rsidRDefault="003671CD" w:rsidP="0043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BAC49" w14:textId="77777777" w:rsidR="003671CD" w:rsidRDefault="003671CD" w:rsidP="00437CFC">
      <w:pPr>
        <w:spacing w:after="0" w:line="240" w:lineRule="auto"/>
      </w:pPr>
      <w:r>
        <w:separator/>
      </w:r>
    </w:p>
  </w:footnote>
  <w:footnote w:type="continuationSeparator" w:id="0">
    <w:p w14:paraId="7B0104D7" w14:textId="77777777" w:rsidR="003671CD" w:rsidRDefault="003671CD" w:rsidP="0043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DA946" w14:textId="1727EFB3" w:rsidR="00437CFC" w:rsidRPr="00437CFC" w:rsidRDefault="00C901AE">
    <w:pPr>
      <w:pStyle w:val="En-tte"/>
      <w:rPr>
        <w:lang w:val="fr-FR"/>
      </w:rPr>
    </w:pPr>
    <w:r>
      <w:rPr>
        <w:lang w:val="fr-FR"/>
      </w:rPr>
      <w:t>ENOCH</w:t>
    </w:r>
    <w:r>
      <w:rPr>
        <w:lang w:val="fr-FR"/>
      </w:rPr>
      <w:tab/>
      <w:t>YATTE</w:t>
    </w:r>
    <w:r>
      <w:rPr>
        <w:lang w:val="fr-FR"/>
      </w:rPr>
      <w:tab/>
      <w:t>MATHYS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130936">
    <w:abstractNumId w:val="8"/>
  </w:num>
  <w:num w:numId="2" w16cid:durableId="1330871175">
    <w:abstractNumId w:val="6"/>
  </w:num>
  <w:num w:numId="3" w16cid:durableId="992870633">
    <w:abstractNumId w:val="5"/>
  </w:num>
  <w:num w:numId="4" w16cid:durableId="1257060213">
    <w:abstractNumId w:val="4"/>
  </w:num>
  <w:num w:numId="5" w16cid:durableId="2088139936">
    <w:abstractNumId w:val="7"/>
  </w:num>
  <w:num w:numId="6" w16cid:durableId="1711025971">
    <w:abstractNumId w:val="3"/>
  </w:num>
  <w:num w:numId="7" w16cid:durableId="2092002849">
    <w:abstractNumId w:val="2"/>
  </w:num>
  <w:num w:numId="8" w16cid:durableId="1195120337">
    <w:abstractNumId w:val="1"/>
  </w:num>
  <w:num w:numId="9" w16cid:durableId="60353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12D"/>
    <w:rsid w:val="003671CD"/>
    <w:rsid w:val="0037738E"/>
    <w:rsid w:val="00437CFC"/>
    <w:rsid w:val="004E2E7E"/>
    <w:rsid w:val="00727501"/>
    <w:rsid w:val="00840EC0"/>
    <w:rsid w:val="00AA1D8D"/>
    <w:rsid w:val="00B47730"/>
    <w:rsid w:val="00C50B63"/>
    <w:rsid w:val="00C901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474AAF"/>
  <w14:defaultImageDpi w14:val="300"/>
  <w15:docId w15:val="{A50AE369-1143-F14C-96CB-7EAE01FE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Enoch-Sagesse MATITI</cp:lastModifiedBy>
  <cp:revision>4</cp:revision>
  <dcterms:created xsi:type="dcterms:W3CDTF">2013-12-23T23:15:00Z</dcterms:created>
  <dcterms:modified xsi:type="dcterms:W3CDTF">2025-05-27T09:30:00Z</dcterms:modified>
  <cp:category/>
</cp:coreProperties>
</file>