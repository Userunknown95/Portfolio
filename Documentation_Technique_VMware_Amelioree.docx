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472C0A" w14:textId="77777777" w:rsidR="00410F36" w:rsidRDefault="00000000">
      <w:pPr>
        <w:pStyle w:val="Titre"/>
      </w:pPr>
      <w:r>
        <w:t>📁 Documentation Technique</w:t>
      </w:r>
    </w:p>
    <w:p w14:paraId="4E713746" w14:textId="77777777" w:rsidR="00410F36" w:rsidRDefault="00000000">
      <w:pPr>
        <w:pStyle w:val="Titre1"/>
      </w:pPr>
      <w:r>
        <w:t>🏷️ Titre du Projet</w:t>
      </w:r>
    </w:p>
    <w:p w14:paraId="686268BF" w14:textId="77777777" w:rsidR="00410F36" w:rsidRDefault="00000000">
      <w:r>
        <w:t>Virtualisation des systèmes d'exploitation pour répondre aux besoins des équipes.</w:t>
      </w:r>
    </w:p>
    <w:p w14:paraId="22594BF1" w14:textId="77777777" w:rsidR="00410F36" w:rsidRDefault="00000000">
      <w:pPr>
        <w:pStyle w:val="Titre1"/>
      </w:pPr>
      <w:r>
        <w:t>🖥️ Contexte Technique</w:t>
      </w:r>
    </w:p>
    <w:p w14:paraId="56C32D3F" w14:textId="77777777" w:rsidR="00410F36" w:rsidRDefault="00000000">
      <w:r>
        <w:t>Infrastructure existante</w:t>
      </w:r>
    </w:p>
    <w:p w14:paraId="18ABBBC8" w14:textId="77777777" w:rsidR="00410F36" w:rsidRDefault="00000000">
      <w:r>
        <w:t>- 5 ordinateurs physiques disponibles.</w:t>
      </w:r>
    </w:p>
    <w:p w14:paraId="0F4F9EBB" w14:textId="77777777" w:rsidR="00410F36" w:rsidRDefault="00000000">
      <w:r>
        <w:t>- Deux équipes :</w:t>
      </w:r>
    </w:p>
    <w:p w14:paraId="7C8932D0" w14:textId="77777777" w:rsidR="00410F36" w:rsidRDefault="00000000">
      <w:r>
        <w:t xml:space="preserve">  - Équipe 1 : Linux (Debian, Ubuntu), lundis et mardis</w:t>
      </w:r>
    </w:p>
    <w:p w14:paraId="366F4F52" w14:textId="77777777" w:rsidR="00410F36" w:rsidRDefault="00000000">
      <w:r>
        <w:t xml:space="preserve">  - Équipe 2 : Windows 11, mercredis, jeudis et vendredis</w:t>
      </w:r>
    </w:p>
    <w:p w14:paraId="6742DD12" w14:textId="77777777" w:rsidR="00410F36" w:rsidRDefault="00000000">
      <w:pPr>
        <w:pStyle w:val="Titre1"/>
      </w:pPr>
      <w:r>
        <w:t>❓ Problématique</w:t>
      </w:r>
    </w:p>
    <w:p w14:paraId="0B27E50B" w14:textId="77777777" w:rsidR="00410F36" w:rsidRDefault="00000000">
      <w:r>
        <w:t>- Accès aux différents OS selon les jours</w:t>
      </w:r>
    </w:p>
    <w:p w14:paraId="148A80E2" w14:textId="77777777" w:rsidR="00410F36" w:rsidRDefault="00000000">
      <w:r>
        <w:t>- Transition fluide Linux ↔ Windows</w:t>
      </w:r>
    </w:p>
    <w:p w14:paraId="207F262F" w14:textId="77777777" w:rsidR="00410F36" w:rsidRDefault="00000000">
      <w:r>
        <w:t>- Sécurité et performance</w:t>
      </w:r>
    </w:p>
    <w:p w14:paraId="48E8A8DF" w14:textId="77777777" w:rsidR="00410F36" w:rsidRDefault="00000000">
      <w:pPr>
        <w:pStyle w:val="Titre1"/>
      </w:pPr>
      <w:r>
        <w:t>🎯 Objectifs</w:t>
      </w:r>
    </w:p>
    <w:p w14:paraId="20A35E03" w14:textId="77777777" w:rsidR="00410F36" w:rsidRDefault="00000000">
      <w:r>
        <w:t>- Virtualiser les systèmes d’exploitation</w:t>
      </w:r>
    </w:p>
    <w:p w14:paraId="365A5B41" w14:textId="77777777" w:rsidR="00410F36" w:rsidRDefault="00000000">
      <w:r>
        <w:t>- Assurer une transition fluide</w:t>
      </w:r>
    </w:p>
    <w:p w14:paraId="436B8F00" w14:textId="77777777" w:rsidR="00410F36" w:rsidRDefault="00000000">
      <w:r>
        <w:t>- Garantir la sécurité et la performance</w:t>
      </w:r>
    </w:p>
    <w:p w14:paraId="1059CA4B" w14:textId="77777777" w:rsidR="00410F36" w:rsidRDefault="00000000">
      <w:pPr>
        <w:pStyle w:val="Titre1"/>
      </w:pPr>
      <w:r>
        <w:t>🛠️ Solutions Techniques</w:t>
      </w:r>
    </w:p>
    <w:p w14:paraId="5FB26A2C" w14:textId="77777777" w:rsidR="00410F36" w:rsidRDefault="00000000">
      <w:r>
        <w:t>Solutions analysées :</w:t>
      </w:r>
    </w:p>
    <w:p w14:paraId="5AA00C66" w14:textId="77777777" w:rsidR="00410F36" w:rsidRDefault="00000000">
      <w:r>
        <w:t>- VirtualBox</w:t>
      </w:r>
    </w:p>
    <w:p w14:paraId="49088CE8" w14:textId="77777777" w:rsidR="00410F36" w:rsidRDefault="00000000">
      <w:r>
        <w:t>- VMware Workstation</w:t>
      </w:r>
    </w:p>
    <w:p w14:paraId="681270AD" w14:textId="77777777" w:rsidR="00410F36" w:rsidRDefault="00000000">
      <w:r>
        <w:t>- Hyper-V</w:t>
      </w:r>
    </w:p>
    <w:p w14:paraId="2679993B" w14:textId="77777777" w:rsidR="00410F36" w:rsidRDefault="00000000">
      <w:r>
        <w:t>- KVM</w:t>
      </w:r>
    </w:p>
    <w:p w14:paraId="21F833FE" w14:textId="77777777" w:rsidR="00410F36" w:rsidRDefault="00000000">
      <w:r>
        <w:lastRenderedPageBreak/>
        <w:t>✅ Solution retenue : VMware Fusion</w:t>
      </w:r>
    </w:p>
    <w:p w14:paraId="49EF5CA8" w14:textId="77777777" w:rsidR="00410F36" w:rsidRDefault="00000000">
      <w:r>
        <w:t>Pourquoi ?</w:t>
      </w:r>
    </w:p>
    <w:p w14:paraId="7EC27A82" w14:textId="77777777" w:rsidR="00410F36" w:rsidRDefault="00000000">
      <w:r>
        <w:t>- Gratuit et open source</w:t>
      </w:r>
    </w:p>
    <w:p w14:paraId="05E2D97F" w14:textId="77777777" w:rsidR="00410F36" w:rsidRDefault="00000000">
      <w:r>
        <w:t>- Facilité d’utilisation</w:t>
      </w:r>
    </w:p>
    <w:p w14:paraId="6ABE91CF" w14:textId="77777777" w:rsidR="00410F36" w:rsidRDefault="00000000">
      <w:r>
        <w:t>- Exécution multi-OS sur 5 ordinateurs</w:t>
      </w:r>
    </w:p>
    <w:p w14:paraId="2BECA6A4" w14:textId="77777777" w:rsidR="00410F36" w:rsidRDefault="00000000">
      <w:pPr>
        <w:pStyle w:val="Titre1"/>
      </w:pPr>
      <w:r>
        <w:t>🧱 Étapes de Mise en Place</w:t>
      </w:r>
    </w:p>
    <w:p w14:paraId="30C19F65" w14:textId="77777777" w:rsidR="00410F36" w:rsidRDefault="00000000">
      <w:r>
        <w:t>1. Installation de VMware Fusion</w:t>
      </w:r>
    </w:p>
    <w:p w14:paraId="0F0CB9EA" w14:textId="77777777" w:rsidR="00410F36" w:rsidRDefault="00000000">
      <w:r>
        <w:t>2. Création VM Windows avec ISO, compte local, mot de passe</w:t>
      </w:r>
    </w:p>
    <w:p w14:paraId="7644FFC6" w14:textId="77777777" w:rsidR="00410F36" w:rsidRDefault="00000000">
      <w:r>
        <w:t>3. Création VM Linux avec ISO, installation graphique</w:t>
      </w:r>
    </w:p>
    <w:p w14:paraId="501550DB" w14:textId="77777777" w:rsidR="00410F36" w:rsidRDefault="00000000">
      <w:pPr>
        <w:pStyle w:val="Titre1"/>
      </w:pPr>
      <w:r>
        <w:t>⚙️ Configuration des Ressources</w:t>
      </w:r>
    </w:p>
    <w:p w14:paraId="5CCBBA0C" w14:textId="77777777" w:rsidR="00410F36" w:rsidRDefault="00000000">
      <w:r>
        <w:t>Windows : 4 CPU, 4096 Mo RAM, 64 Go disque</w:t>
      </w:r>
    </w:p>
    <w:p w14:paraId="0EAD4C0F" w14:textId="77777777" w:rsidR="00410F36" w:rsidRDefault="00000000">
      <w:r>
        <w:t>Linux : 4 CPU, 4096 Mo RAM, disque LVM</w:t>
      </w:r>
    </w:p>
    <w:p w14:paraId="294B8BEE" w14:textId="77777777" w:rsidR="00410F36" w:rsidRDefault="00000000">
      <w:pPr>
        <w:pStyle w:val="Titre1"/>
      </w:pPr>
      <w:r>
        <w:t>🛑 Journal d'Incidents</w:t>
      </w:r>
    </w:p>
    <w:p w14:paraId="5243F0F1" w14:textId="77777777" w:rsidR="00410F36" w:rsidRDefault="00000000">
      <w:r>
        <w:t>- 18/02/2025 : Problème compte Microsoft → Solution : OOBE\BYPASSNRO</w:t>
      </w:r>
    </w:p>
    <w:p w14:paraId="137F3255" w14:textId="77777777" w:rsidR="00410F36" w:rsidRDefault="00000000">
      <w:r>
        <w:t>- 10/02/2025 : Erreur Ubuntu → Refaire commande d’installation</w:t>
      </w:r>
    </w:p>
    <w:p w14:paraId="11BAA61F" w14:textId="77777777" w:rsidR="00410F36" w:rsidRDefault="00000000">
      <w:r>
        <w:t>- 03/04/2025 : Mauvaise ISO → Télécharger bonne version</w:t>
      </w:r>
    </w:p>
    <w:p w14:paraId="4083B26D" w14:textId="77777777" w:rsidR="00410F36" w:rsidRDefault="00000000">
      <w:pPr>
        <w:pStyle w:val="Titre1"/>
      </w:pPr>
      <w:r>
        <w:t>📌 Synthèse Technique</w:t>
      </w:r>
    </w:p>
    <w:p w14:paraId="1760DE29" w14:textId="77777777" w:rsidR="00410F36" w:rsidRDefault="00000000">
      <w:r>
        <w:t>Solution VMware Fusion répond aux besoins.</w:t>
      </w:r>
    </w:p>
    <w:p w14:paraId="7A378735" w14:textId="77777777" w:rsidR="00410F36" w:rsidRDefault="00000000">
      <w:r>
        <w:t>Transition fluide, sécurité, performance garanties.</w:t>
      </w:r>
    </w:p>
    <w:p w14:paraId="3F4B04EC" w14:textId="77777777" w:rsidR="00410F36" w:rsidRDefault="00000000">
      <w:pPr>
        <w:pStyle w:val="Titre2"/>
      </w:pPr>
      <w:r>
        <w:t>🧩 Installations logicielles</w:t>
      </w:r>
    </w:p>
    <w:p w14:paraId="3C08B790" w14:textId="77777777" w:rsidR="00410F36" w:rsidRDefault="00000000">
      <w:r>
        <w:t>🔹 Windows : Installation de PDF24 depuis le Microsoft Store pour gérer les documents comptables (compression, édition, fusion).</w:t>
      </w:r>
      <w:r>
        <w:br/>
        <w:t>🔹 Linux : Installation de iptables via le terminal pour la gestion du pare-feu.</w:t>
      </w:r>
      <w:r>
        <w:br/>
        <w:t>Commandes utiles :</w:t>
      </w:r>
      <w:r>
        <w:br/>
        <w:t>- sudo apt update</w:t>
      </w:r>
      <w:r>
        <w:br/>
        <w:t>- sudo apt install ubuntu-desktop</w:t>
      </w:r>
      <w:r>
        <w:br/>
        <w:t>- sudo apt install iptables</w:t>
      </w:r>
    </w:p>
    <w:p w14:paraId="3576E362" w14:textId="77777777" w:rsidR="00410F36" w:rsidRDefault="00000000">
      <w:pPr>
        <w:pStyle w:val="Titre2"/>
      </w:pPr>
      <w:r>
        <w:lastRenderedPageBreak/>
        <w:t>📦 Configuration avancée VM Linux</w:t>
      </w:r>
    </w:p>
    <w:p w14:paraId="2CFDF8CD" w14:textId="77777777" w:rsidR="00410F36" w:rsidRDefault="00000000">
      <w:r>
        <w:t>• Image ISO ARM pour macOS, AMD pour Windows.</w:t>
      </w:r>
      <w:r>
        <w:br/>
        <w:t>• Utiliser LVM pour la configuration du disque.</w:t>
      </w:r>
      <w:r>
        <w:br/>
        <w:t>• Utilisateur créé : IT | Mot de passe : azerty123456&amp;</w:t>
      </w:r>
    </w:p>
    <w:p w14:paraId="263E8DEA" w14:textId="77777777" w:rsidR="00410F36" w:rsidRDefault="00000000">
      <w:pPr>
        <w:pStyle w:val="Titre2"/>
      </w:pPr>
      <w:r>
        <w:t>🚀 Axes d'Amélioration</w:t>
      </w:r>
    </w:p>
    <w:p w14:paraId="48D721C0" w14:textId="77777777" w:rsidR="00410F36" w:rsidRDefault="00000000">
      <w:r>
        <w:t>- Former davantage les utilisateurs sur la gestion des VM.</w:t>
      </w:r>
      <w:r>
        <w:br/>
        <w:t>- Prévoir une mise à niveau matérielle (RAM/CPU) pour un meilleur confort.</w:t>
      </w:r>
      <w:r>
        <w:br/>
        <w:t>- Intégrer un système de sauvegarde automatique des VM.</w:t>
      </w:r>
    </w:p>
    <w:sectPr w:rsidR="00410F36" w:rsidSect="00034616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507F37" w14:textId="77777777" w:rsidR="009A49C4" w:rsidRDefault="009A49C4" w:rsidP="008C4B15">
      <w:pPr>
        <w:spacing w:after="0" w:line="240" w:lineRule="auto"/>
      </w:pPr>
      <w:r>
        <w:separator/>
      </w:r>
    </w:p>
  </w:endnote>
  <w:endnote w:type="continuationSeparator" w:id="0">
    <w:p w14:paraId="6350664E" w14:textId="77777777" w:rsidR="009A49C4" w:rsidRDefault="009A49C4" w:rsidP="008C4B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E03B6B" w14:textId="77777777" w:rsidR="009A49C4" w:rsidRDefault="009A49C4" w:rsidP="008C4B15">
      <w:pPr>
        <w:spacing w:after="0" w:line="240" w:lineRule="auto"/>
      </w:pPr>
      <w:r>
        <w:separator/>
      </w:r>
    </w:p>
  </w:footnote>
  <w:footnote w:type="continuationSeparator" w:id="0">
    <w:p w14:paraId="2DFE30C3" w14:textId="77777777" w:rsidR="009A49C4" w:rsidRDefault="009A49C4" w:rsidP="008C4B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6BD9ED" w14:textId="2FA851DD" w:rsidR="008C4B15" w:rsidRPr="008C4B15" w:rsidRDefault="008C4B15">
    <w:pPr>
      <w:pStyle w:val="En-tte"/>
      <w:rPr>
        <w:lang w:val="fr-FR"/>
      </w:rPr>
    </w:pPr>
    <w:r>
      <w:rPr>
        <w:lang w:val="fr-FR"/>
      </w:rPr>
      <w:t>ENOCH</w:t>
    </w:r>
    <w:r>
      <w:rPr>
        <w:lang w:val="fr-FR"/>
      </w:rPr>
      <w:tab/>
      <w:t>YATTE</w:t>
    </w:r>
    <w:r>
      <w:rPr>
        <w:lang w:val="fr-FR"/>
      </w:rPr>
      <w:tab/>
      <w:t>MATHYS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33547491">
    <w:abstractNumId w:val="8"/>
  </w:num>
  <w:num w:numId="2" w16cid:durableId="2035106292">
    <w:abstractNumId w:val="6"/>
  </w:num>
  <w:num w:numId="3" w16cid:durableId="992681307">
    <w:abstractNumId w:val="5"/>
  </w:num>
  <w:num w:numId="4" w16cid:durableId="521088069">
    <w:abstractNumId w:val="4"/>
  </w:num>
  <w:num w:numId="5" w16cid:durableId="15078270">
    <w:abstractNumId w:val="7"/>
  </w:num>
  <w:num w:numId="6" w16cid:durableId="973754237">
    <w:abstractNumId w:val="3"/>
  </w:num>
  <w:num w:numId="7" w16cid:durableId="318391658">
    <w:abstractNumId w:val="2"/>
  </w:num>
  <w:num w:numId="8" w16cid:durableId="494419328">
    <w:abstractNumId w:val="1"/>
  </w:num>
  <w:num w:numId="9" w16cid:durableId="6644791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2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10F36"/>
    <w:rsid w:val="00727501"/>
    <w:rsid w:val="008C4B15"/>
    <w:rsid w:val="009A49C4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1E4B12A"/>
  <w14:defaultImageDpi w14:val="300"/>
  <w15:docId w15:val="{84D49326-F54B-1A44-9CDD-D880A60F5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334</Words>
  <Characters>1843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2173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Enoch-Sagesse MATITI</cp:lastModifiedBy>
  <cp:revision>2</cp:revision>
  <dcterms:created xsi:type="dcterms:W3CDTF">2013-12-23T23:15:00Z</dcterms:created>
  <dcterms:modified xsi:type="dcterms:W3CDTF">2025-05-27T09:30:00Z</dcterms:modified>
  <cp:category/>
</cp:coreProperties>
</file>